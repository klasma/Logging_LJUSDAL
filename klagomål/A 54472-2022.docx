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54472-2022 i Ljusdals kommun</w:t>
      </w:r>
    </w:p>
    <w:p>
      <w:r>
        <w:t>Detta dokument behandlar höga naturvärden i avverkningsamälan A 54472-2022 i Ljusdals kommun. Denna avverkningsanmälan inkom 2022-11-17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lunglav (NT), skrovellav (NT) och källmossa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0774"/>
            <wp:docPr id="1" name="Picture 1"/>
            <wp:cNvGraphicFramePr>
              <a:graphicFrameLocks noChangeAspect="1"/>
            </wp:cNvGraphicFramePr>
            <a:graphic>
              <a:graphicData uri="http://schemas.openxmlformats.org/drawingml/2006/picture">
                <pic:pic>
                  <pic:nvPicPr>
                    <pic:cNvPr id="0" name="A 54472-2022.png"/>
                    <pic:cNvPicPr/>
                  </pic:nvPicPr>
                  <pic:blipFill>
                    <a:blip r:embed="rId16"/>
                    <a:stretch>
                      <a:fillRect/>
                    </a:stretch>
                  </pic:blipFill>
                  <pic:spPr>
                    <a:xfrm>
                      <a:off x="0" y="0"/>
                      <a:ext cx="5486400" cy="5100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6909235, E 522881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45148"/>
            <wp:docPr id="2" name="Picture 2"/>
            <wp:cNvGraphicFramePr>
              <a:graphicFrameLocks noChangeAspect="1"/>
            </wp:cNvGraphicFramePr>
            <a:graphic>
              <a:graphicData uri="http://schemas.openxmlformats.org/drawingml/2006/picture">
                <pic:pic>
                  <pic:nvPicPr>
                    <pic:cNvPr id="0" name="A 54472-2022.png"/>
                    <pic:cNvPicPr/>
                  </pic:nvPicPr>
                  <pic:blipFill>
                    <a:blip r:embed="rId17"/>
                    <a:stretch>
                      <a:fillRect/>
                    </a:stretch>
                  </pic:blipFill>
                  <pic:spPr>
                    <a:xfrm>
                      <a:off x="0" y="0"/>
                      <a:ext cx="5486400" cy="594514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6909235, E 522881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