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64616-2019 i Ljusdals kommun</w:t>
      </w:r>
    </w:p>
    <w:p>
      <w:r>
        <w:t>Detta dokument behandlar höga naturvärden i avverkningsamälan A 64616-2019 i Ljusdals kommun. Denna avverkningsanmälan inkom 2019-11-29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doftskinn (NT), gammelgransskål (NT), garnlav (NT), tallticka (NT), ullticka (NT), vedskivlav (NT), violettgrå tagellav (NT), vitgrynig nållav (NT), barkkornlav (S), skarp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4616-2019.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6835991, E 583448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