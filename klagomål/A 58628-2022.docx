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58628-2022 i Ljusdals kommun</w:t>
      </w:r>
    </w:p>
    <w:p>
      <w:r>
        <w:t>Detta dokument behandlar höga naturvärden i avverkningsamälan A 58628-2022 i Ljusdals kommun. Denna avverkningsanmälan inkom 2022-12-07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6842015, E 560782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