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49899-2018 i Ljusdals kommun</w:t>
      </w:r>
    </w:p>
    <w:p>
      <w:r>
        <w:t>Detta dokument behandlar höga naturvärden i avverkningsamälan A 49899-2018 i Ljusdals kommun. Denna avverkningsanmälan inkom 2018-10-04 och omfattar 43,6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mosippa (EN,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9899-2018.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6869385, E 523670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