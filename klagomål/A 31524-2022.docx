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31524-2022 i Ljusdals kommun</w:t>
      </w:r>
    </w:p>
    <w:p>
      <w:r>
        <w:t>Detta dokument behandlar höga naturvärden i avverkningsamälan A 31524-2022 i Ljusdals kommun. Denna avverkningsanmälan inkom 2022-08-02 och omfattar 38,6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gränsticka (NT), korallrot (S, §8), källmossa (S) och fläcknycklar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31524-2022.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6882641, E 526737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