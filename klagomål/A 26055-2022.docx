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26055-2022 i Ljusdals kommun</w:t>
      </w:r>
    </w:p>
    <w:p>
      <w:r>
        <w:t>Detta dokument behandlar höga naturvärden i avverkningsamälan A 26055-2022 i Ljusdals kommun. Denna avverkningsanmälan inkom 2022-06-22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stiftgelélav (NT)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26055-2022.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6897780, E 539079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