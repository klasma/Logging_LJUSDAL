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18631-2022 i Ljusdals kommun</w:t>
      </w:r>
    </w:p>
    <w:p>
      <w:r>
        <w:t>Detta dokument behandlar höga naturvärden i avverkningsamälan A 18631-2022 i Ljusdals kommun. Denna avverkningsanmälan inkom 2022-05-06 och omfattar 10,8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6 naturvårdsarter hittats: blanksvart spiklav (NT), lunglav (NT), mörk kolflarnlav (NT), spillkråka (NT, §4), tretåig hackspett (NT, §4) och rävticka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56913"/>
            <wp:docPr id="1" name="Picture 1"/>
            <wp:cNvGraphicFramePr>
              <a:graphicFrameLocks noChangeAspect="1"/>
            </wp:cNvGraphicFramePr>
            <a:graphic>
              <a:graphicData uri="http://schemas.openxmlformats.org/drawingml/2006/picture">
                <pic:pic>
                  <pic:nvPicPr>
                    <pic:cNvPr id="0" name="A 18631-2022.png"/>
                    <pic:cNvPicPr/>
                  </pic:nvPicPr>
                  <pic:blipFill>
                    <a:blip r:embed="rId16"/>
                    <a:stretch>
                      <a:fillRect/>
                    </a:stretch>
                  </pic:blipFill>
                  <pic:spPr>
                    <a:xfrm>
                      <a:off x="0" y="0"/>
                      <a:ext cx="5486400" cy="30569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6897102, E 538516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3485209"/>
            <wp:docPr id="2" name="Picture 2"/>
            <wp:cNvGraphicFramePr>
              <a:graphicFrameLocks noChangeAspect="1"/>
            </wp:cNvGraphicFramePr>
            <a:graphic>
              <a:graphicData uri="http://schemas.openxmlformats.org/drawingml/2006/picture">
                <pic:pic>
                  <pic:nvPicPr>
                    <pic:cNvPr id="0" name="A 18631-2022.png"/>
                    <pic:cNvPicPr/>
                  </pic:nvPicPr>
                  <pic:blipFill>
                    <a:blip r:embed="rId17"/>
                    <a:stretch>
                      <a:fillRect/>
                    </a:stretch>
                  </pic:blipFill>
                  <pic:spPr>
                    <a:xfrm>
                      <a:off x="0" y="0"/>
                      <a:ext cx="5486400" cy="34852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6897102, E 538516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