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27800-2022 i Ljusdals kommun</w:t>
      </w:r>
    </w:p>
    <w:p>
      <w:r>
        <w:t>Detta dokument behandlar höga naturvärden i avverkningsamälan A 27800-2022 i Ljusdals kommun. Denna avverkningsanmälan inkom 2022-07-01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grönkulla (S, §8), spindelblomster (S, §8), svart trolldruva (S), ängsvaxskivling (S), ögonpyrola (S), fläcknycklar (§8),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7800-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6836419, E 511144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