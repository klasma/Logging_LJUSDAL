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40223-2018 i Ljusdals kommun</w:t>
      </w:r>
    </w:p>
    <w:p>
      <w:r>
        <w:t>Detta dokument behandlar höga naturvärden i avverkningsamälan A 40223-2018 i Ljusdals kommun. Denna avverkningsanmälan inkom 2018-08-31 och omfattar 33,8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goliatmusseron (VU), tallgråticka (VU), blå taggsvamp (NT), orange taggsvamp (NT), skrovlig taggsvamp (NT), tallriska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40223-2018.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6867285, E 524886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