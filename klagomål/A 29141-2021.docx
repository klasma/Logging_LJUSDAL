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29141-2021 i Ljusdals kommun</w:t>
      </w:r>
    </w:p>
    <w:p>
      <w:r>
        <w:t>Detta dokument behandlar höga naturvärden i avverkningsamälan A 29141-2021 i Ljusdals kommun. Denna avverkningsanmälan inkom 2021-06-11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brunpudrad nållav (NT), garnlav (NT), lunglav (NT), talltita (NT, §4), ullticka (NT), vedskivlav (NT), nästlav (S), skinnlav (S), spindelblomster (S, §8), stuplav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9141-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6898124, E 551227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Spindelblomster (S, §8)</w:t>
      </w:r>
    </w:p>
    <w:p>
      <w:pPr>
        <w:pStyle w:val="ListBullet"/>
      </w:pPr>
      <w:r>
        <w:t>Fläcknycklar (§8)</w:t>
      </w:r>
    </w:p>
    <w:p>
      <w:pPr>
        <w:pStyle w:val="ListBullet"/>
      </w:pPr>
      <w:r>
        <w:t>Revlummer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29141-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6898124, E 551227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