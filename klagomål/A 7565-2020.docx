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7565-2020 i Ljusdals kommun</w:t>
      </w:r>
    </w:p>
    <w:p>
      <w:r>
        <w:t>Detta dokument behandlar höga naturvärden i avverkningsamälan A 7565-2020 i Ljusdals kommun. Denna avverkningsanmälan inkom 2020-02-11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dvärgbägarlav (NT), garnlav (NT), kolflarnlav (NT), mörk kolflarnlav (NT), tallticka (NT), vedflamlav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7565-2020.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6838745, E 503992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