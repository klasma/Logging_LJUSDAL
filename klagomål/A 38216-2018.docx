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38216-2018 i Ljusdals kommun</w:t>
      </w:r>
    </w:p>
    <w:p>
      <w:r>
        <w:t>Detta dokument behandlar höga naturvärden i avverkningsamälan A 38216-2018 i Ljusdals kommun. Denna avverkningsanmälan inkom 2018-08-26 och omfattar 138,0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flodpärlmussla (EN) och myggblomster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38216-2018.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6866062, E 525440 i SWEREF 99 TM.</w:t>
      </w:r>
    </w:p>
    <w:p>
      <w:pPr>
        <w:pStyle w:val="Heading1"/>
      </w:pPr>
      <w:r>
        <w:t>Fridlysta arter</w:t>
      </w:r>
    </w:p>
    <w:p>
      <w:r>
        <w:t xml:space="preserve">Följande fridlysta arter har sina livsmiljöer och växtplatser i den avverkningsanmälda skogen: </w:t>
      </w:r>
    </w:p>
    <w:p>
      <w:pPr>
        <w:pStyle w:val="ListBullet"/>
      </w:pPr>
      <w:r>
        <w:t>Myggblomster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