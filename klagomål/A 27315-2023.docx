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27315-2023 i Ljusdals kommun</w:t>
      </w:r>
    </w:p>
    <w:p>
      <w:r>
        <w:t>Detta dokument behandlar höga naturvärden i avverkningsamälan A 27315-2023 i Ljusdals kommun. Denna avverkningsanmälan inkom 2023-06-19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granticka (NT), lunglav (NT), skrovellav (NT), korallblylav (S), mörk husmossa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2731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6830374, E 552972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