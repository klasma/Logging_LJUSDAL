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7569-2020 i Ljusdals kommun</w:t>
      </w:r>
    </w:p>
    <w:p>
      <w:r>
        <w:t>Detta dokument behandlar höga naturvärden i avverkningsamälan A 7569-2020 i Ljusdals kommun. Denna avverkningsanmälan inkom 2020-02-11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blanksvart spiklav (NT), garnlav (NT), mörk kolflarnlav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7569-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6837462, E 503905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