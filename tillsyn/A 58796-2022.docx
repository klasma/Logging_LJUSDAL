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58796-2022 i Ljusdals kommun</w:t>
      </w:r>
    </w:p>
    <w:p>
      <w:r>
        <w:t>Detta dokument behandlar höga naturvärden i avverkningsamälan A 58796-2022 i Ljusdals kommun. Denna avverkningsanmälan inkom 2022-12-08 och omfattar 6,8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045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8796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045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6877704, E 521752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