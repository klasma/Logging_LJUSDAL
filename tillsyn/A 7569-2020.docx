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7569-2020 i Ljusdals kommun</w:t>
      </w:r>
    </w:p>
    <w:p>
      <w:r>
        <w:t>Detta dokument behandlar höga naturvärden i avverkningsamälan A 7569-2020 i Ljusdals kommun. Denna avverkningsanmälan inkom 2020-02-11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blanksvart spiklav (NT), garnlav (NT), mörk kolflarnlav (NT) och skrovellav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7569-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6837462, E 503905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