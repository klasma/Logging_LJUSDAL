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avverkningsamälan A 12105-2023 i Ljusdals kommun. Denna avverkningsanmälan inkom 2023-03-13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105-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6835159, E 553061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6835159, E 553061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