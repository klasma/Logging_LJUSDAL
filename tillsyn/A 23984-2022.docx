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23984-2022 i Ljusdals kommun</w:t>
      </w:r>
    </w:p>
    <w:p>
      <w:r>
        <w:t>Detta dokument behandlar höga naturvärden i avverkningsamälan A 23984-2022 i Ljusdals kommun. Denna avverkningsanmälan inkom 2022-06-10 och omfattar 36,7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vågticka (VU), blanksvart spiklav (NT), garnlav (NT), kortskaftad ärgspik (NT), lunglav (NT), stjärntagging (NT), vedskivlav (NT), vitgrynig nållav (NT) och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79041"/>
            <wp:docPr id="1" name="Picture 1"/>
            <wp:cNvGraphicFramePr>
              <a:graphicFrameLocks noChangeAspect="1"/>
            </wp:cNvGraphicFramePr>
            <a:graphic>
              <a:graphicData uri="http://schemas.openxmlformats.org/drawingml/2006/picture">
                <pic:pic>
                  <pic:nvPicPr>
                    <pic:cNvPr id="0" name="A 23984-2022.png"/>
                    <pic:cNvPicPr/>
                  </pic:nvPicPr>
                  <pic:blipFill>
                    <a:blip r:embed="rId16"/>
                    <a:stretch>
                      <a:fillRect/>
                    </a:stretch>
                  </pic:blipFill>
                  <pic:spPr>
                    <a:xfrm>
                      <a:off x="0" y="0"/>
                      <a:ext cx="5486400" cy="7679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6868835, E 560287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94520"/>
            <wp:docPr id="2" name="Picture 2"/>
            <wp:cNvGraphicFramePr>
              <a:graphicFrameLocks noChangeAspect="1"/>
            </wp:cNvGraphicFramePr>
            <a:graphic>
              <a:graphicData uri="http://schemas.openxmlformats.org/drawingml/2006/picture">
                <pic:pic>
                  <pic:nvPicPr>
                    <pic:cNvPr id="0" name="A 23984-2022.png"/>
                    <pic:cNvPicPr/>
                  </pic:nvPicPr>
                  <pic:blipFill>
                    <a:blip r:embed="rId17"/>
                    <a:stretch>
                      <a:fillRect/>
                    </a:stretch>
                  </pic:blipFill>
                  <pic:spPr>
                    <a:xfrm>
                      <a:off x="0" y="0"/>
                      <a:ext cx="5486400" cy="1089452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6868835, E 560287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