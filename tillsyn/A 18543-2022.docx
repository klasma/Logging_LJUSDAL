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18543-2022 i Ljusdals kommun</w:t>
      </w:r>
    </w:p>
    <w:p>
      <w:r>
        <w:t>Detta dokument behandlar höga naturvärden i avverkningsamälan A 18543-2022 i Ljusdals kommun. Denna avverkningsanmälan inkom 2022-05-05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vedtrappmossa (NT), bårdlav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18543-2022.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6838784, E 554042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18543-2022.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6838784, E 554042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