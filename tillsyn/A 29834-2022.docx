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29834-2022 i Ljusdals kommun</w:t>
      </w:r>
    </w:p>
    <w:p>
      <w:r>
        <w:t>Detta dokument behandlar höga naturvärden i avverkningsamälan A 29834-2022 i Ljusdals kommun. Denna avverkningsanmälan inkom 2022-07-13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mörk kolflarnlav (NT), tretåig hackspett (NT, §4) och vedskivlav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29834-2022.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6910212, E 533555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1495"/>
            <wp:docPr id="2" name="Picture 2"/>
            <wp:cNvGraphicFramePr>
              <a:graphicFrameLocks noChangeAspect="1"/>
            </wp:cNvGraphicFramePr>
            <a:graphic>
              <a:graphicData uri="http://schemas.openxmlformats.org/drawingml/2006/picture">
                <pic:pic>
                  <pic:nvPicPr>
                    <pic:cNvPr id="0" name="A 29834-2022.png"/>
                    <pic:cNvPicPr/>
                  </pic:nvPicPr>
                  <pic:blipFill>
                    <a:blip r:embed="rId17"/>
                    <a:stretch>
                      <a:fillRect/>
                    </a:stretch>
                  </pic:blipFill>
                  <pic:spPr>
                    <a:xfrm>
                      <a:off x="0" y="0"/>
                      <a:ext cx="5486400" cy="44014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6910212, E 533555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