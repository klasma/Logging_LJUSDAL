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48020-2021 i Ljusdals kommun</w:t>
      </w:r>
    </w:p>
    <w:p>
      <w:r>
        <w:t>Detta dokument behandlar höga naturvärden i avverkningsamälan A 48020-2021 i Ljusdals kommun. Denna avverkningsanmälan inkom 2021-09-10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sprickporing (VU), vågticka (VU), granticka (NT), gränsticka (NT), rosenticka (NT), spillkråka (NT, §4), tretåig hackspett (NT, §4), ullticka (NT), fjällig taggsvamp s.str. (S) och mörk husmossa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48020-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6836347, E 558751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49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4540"/>
            <wp:docPr id="2" name="Picture 2"/>
            <wp:cNvGraphicFramePr>
              <a:graphicFrameLocks noChangeAspect="1"/>
            </wp:cNvGraphicFramePr>
            <a:graphic>
              <a:graphicData uri="http://schemas.openxmlformats.org/drawingml/2006/picture">
                <pic:pic>
                  <pic:nvPicPr>
                    <pic:cNvPr id="0" name="A 48020-2021.png"/>
                    <pic:cNvPicPr/>
                  </pic:nvPicPr>
                  <pic:blipFill>
                    <a:blip r:embed="rId17"/>
                    <a:stretch>
                      <a:fillRect/>
                    </a:stretch>
                  </pic:blipFill>
                  <pic:spPr>
                    <a:xfrm>
                      <a:off x="0" y="0"/>
                      <a:ext cx="5486400" cy="5834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6836347, E 558751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