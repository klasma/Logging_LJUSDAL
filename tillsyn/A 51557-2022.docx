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51557-2022 i Ljusdals kommun</w:t>
      </w:r>
    </w:p>
    <w:p>
      <w:r>
        <w:t>Detta dokument behandlar höga naturvärden i avverkningsamälan A 51557-2022 i Ljusdals kommun. Denna avverkningsanmälan inkom 2022-11-04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kolflarnlav (NT), mörk kolflarnlav (NT), korallrot (S, §8),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1557-2022.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6902800, E 533943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